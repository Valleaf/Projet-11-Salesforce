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2A05" w14:textId="77777777" w:rsidR="002C5D0E" w:rsidRDefault="002C5D0E" w:rsidP="002C5D0E">
      <w:pPr>
        <w:pStyle w:val="Subtitle"/>
        <w:rPr>
          <w:rFonts w:asciiTheme="majorHAnsi" w:eastAsiaTheme="majorEastAsia" w:hAnsiTheme="majorHAnsi" w:cstheme="majorBidi"/>
          <w:b w:val="0"/>
          <w:bCs w:val="0"/>
          <w:caps/>
          <w:color w:val="1F4E79" w:themeColor="accent1" w:themeShade="80"/>
          <w:kern w:val="28"/>
          <w:sz w:val="38"/>
          <w:lang w:val="fr-FR"/>
        </w:rPr>
      </w:pPr>
      <w:r w:rsidRPr="002C5D0E">
        <w:rPr>
          <w:rFonts w:asciiTheme="majorHAnsi" w:eastAsiaTheme="majorEastAsia" w:hAnsiTheme="majorHAnsi" w:cstheme="majorBidi"/>
          <w:b w:val="0"/>
          <w:bCs w:val="0"/>
          <w:caps/>
          <w:color w:val="1F4E79" w:themeColor="accent1" w:themeShade="80"/>
          <w:kern w:val="28"/>
          <w:sz w:val="38"/>
          <w:lang w:val="fr-FR"/>
        </w:rPr>
        <w:t>IDEM - CREEZ UN BACKEND APEX</w:t>
      </w:r>
    </w:p>
    <w:p w14:paraId="20E292E7" w14:textId="1ABD2E5F" w:rsidR="003312ED" w:rsidRPr="00172AE5" w:rsidRDefault="002C5D0E" w:rsidP="002C5D0E">
      <w:pPr>
        <w:pStyle w:val="Subtitle"/>
        <w:rPr>
          <w:lang w:val="fr-FR"/>
        </w:rPr>
      </w:pPr>
      <w:r w:rsidRPr="00172AE5">
        <w:rPr>
          <w:lang w:val="fr-FR"/>
        </w:rPr>
        <w:t>Valentin Trouillet</w:t>
      </w:r>
    </w:p>
    <w:p w14:paraId="2F2A5CAB" w14:textId="41511CB7" w:rsidR="003312ED" w:rsidRDefault="002C5D0E">
      <w:pPr>
        <w:pStyle w:val="Heading2"/>
      </w:pPr>
      <w:bookmarkStart w:id="0" w:name="_Toc107423732"/>
      <w:r>
        <w:t>Documentation</w:t>
      </w:r>
      <w:bookmarkEnd w:id="0"/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172AE5" w14:paraId="347CDC6E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731E12B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4D4D81C" wp14:editId="4473600C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89219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1B84006" w14:textId="32F93069" w:rsidR="005D4DC9" w:rsidRPr="002C5D0E" w:rsidRDefault="002C5D0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 document contient la documentation sur les classes Apex réalisées dans le cadre du projet Salesforce pour Idem</w:t>
            </w:r>
          </w:p>
        </w:tc>
      </w:tr>
    </w:tbl>
    <w:p w14:paraId="739ACDC4" w14:textId="12E4EBF0" w:rsidR="003312ED" w:rsidRPr="00172AE5" w:rsidRDefault="003312ED" w:rsidP="002C5D0E">
      <w:pPr>
        <w:rPr>
          <w:lang w:val="fr-FR"/>
        </w:rPr>
      </w:pPr>
    </w:p>
    <w:p w14:paraId="733C15CC" w14:textId="68590879" w:rsidR="002C5D0E" w:rsidRDefault="002C5D0E" w:rsidP="002C5D0E">
      <w:pPr>
        <w:pStyle w:val="Heading2"/>
      </w:pPr>
      <w:bookmarkStart w:id="1" w:name="_Toc107423733"/>
      <w:r>
        <w:t>Table des Matières</w:t>
      </w:r>
      <w:bookmarkEnd w:id="1"/>
    </w:p>
    <w:p w14:paraId="3AA7042A" w14:textId="3457A2EA" w:rsidR="002C5D0E" w:rsidRDefault="002C5D0E" w:rsidP="002C5D0E"/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18"/>
          <w:lang w:eastAsia="ja-JP"/>
        </w:rPr>
        <w:id w:val="1681384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5E155C" w14:textId="6EE5A97D" w:rsidR="00673B43" w:rsidRDefault="00673B43">
          <w:pPr>
            <w:pStyle w:val="TOCHeading"/>
          </w:pPr>
          <w:r>
            <w:t>Sommaire</w:t>
          </w:r>
        </w:p>
        <w:p w14:paraId="4CFBD483" w14:textId="04C4DDA2" w:rsidR="00673B43" w:rsidRDefault="00673B4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423732" w:history="1">
            <w:r w:rsidRPr="008666F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666F0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4918F" w14:textId="2D75E0AE" w:rsidR="00673B43" w:rsidRDefault="00442E7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7423733" w:history="1">
            <w:r w:rsidR="00673B43" w:rsidRPr="008666F0">
              <w:rPr>
                <w:rStyle w:val="Hyperlink"/>
                <w:noProof/>
              </w:rPr>
              <w:t>2.</w:t>
            </w:r>
            <w:r w:rsidR="00673B43">
              <w:rPr>
                <w:noProof/>
              </w:rPr>
              <w:tab/>
            </w:r>
            <w:r w:rsidR="00673B43" w:rsidRPr="008666F0">
              <w:rPr>
                <w:rStyle w:val="Hyperlink"/>
                <w:noProof/>
              </w:rPr>
              <w:t>Table des Matières</w:t>
            </w:r>
            <w:r w:rsidR="00673B43">
              <w:rPr>
                <w:noProof/>
                <w:webHidden/>
              </w:rPr>
              <w:tab/>
            </w:r>
            <w:r w:rsidR="00673B43">
              <w:rPr>
                <w:noProof/>
                <w:webHidden/>
              </w:rPr>
              <w:fldChar w:fldCharType="begin"/>
            </w:r>
            <w:r w:rsidR="00673B43">
              <w:rPr>
                <w:noProof/>
                <w:webHidden/>
              </w:rPr>
              <w:instrText xml:space="preserve"> PAGEREF _Toc107423733 \h </w:instrText>
            </w:r>
            <w:r w:rsidR="00673B43">
              <w:rPr>
                <w:noProof/>
                <w:webHidden/>
              </w:rPr>
            </w:r>
            <w:r w:rsidR="00673B43">
              <w:rPr>
                <w:noProof/>
                <w:webHidden/>
              </w:rPr>
              <w:fldChar w:fldCharType="separate"/>
            </w:r>
            <w:r w:rsidR="00673B43">
              <w:rPr>
                <w:noProof/>
                <w:webHidden/>
              </w:rPr>
              <w:t>1</w:t>
            </w:r>
            <w:r w:rsidR="00673B43">
              <w:rPr>
                <w:noProof/>
                <w:webHidden/>
              </w:rPr>
              <w:fldChar w:fldCharType="end"/>
            </w:r>
          </w:hyperlink>
        </w:p>
        <w:p w14:paraId="54211156" w14:textId="5A50A22A" w:rsidR="00673B43" w:rsidRDefault="00442E7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7423734" w:history="1">
            <w:r w:rsidR="00673B43" w:rsidRPr="008666F0">
              <w:rPr>
                <w:rStyle w:val="Hyperlink"/>
                <w:noProof/>
              </w:rPr>
              <w:t>3.</w:t>
            </w:r>
            <w:r w:rsidR="00673B43">
              <w:rPr>
                <w:noProof/>
              </w:rPr>
              <w:tab/>
            </w:r>
            <w:r w:rsidR="00673B43" w:rsidRPr="008666F0">
              <w:rPr>
                <w:rStyle w:val="Hyperlink"/>
                <w:noProof/>
              </w:rPr>
              <w:t>OrderTrigger</w:t>
            </w:r>
            <w:r w:rsidR="00673B43">
              <w:rPr>
                <w:noProof/>
                <w:webHidden/>
              </w:rPr>
              <w:tab/>
            </w:r>
            <w:r w:rsidR="00673B43">
              <w:rPr>
                <w:noProof/>
                <w:webHidden/>
              </w:rPr>
              <w:fldChar w:fldCharType="begin"/>
            </w:r>
            <w:r w:rsidR="00673B43">
              <w:rPr>
                <w:noProof/>
                <w:webHidden/>
              </w:rPr>
              <w:instrText xml:space="preserve"> PAGEREF _Toc107423734 \h </w:instrText>
            </w:r>
            <w:r w:rsidR="00673B43">
              <w:rPr>
                <w:noProof/>
                <w:webHidden/>
              </w:rPr>
            </w:r>
            <w:r w:rsidR="00673B43">
              <w:rPr>
                <w:noProof/>
                <w:webHidden/>
              </w:rPr>
              <w:fldChar w:fldCharType="separate"/>
            </w:r>
            <w:r w:rsidR="00673B43">
              <w:rPr>
                <w:noProof/>
                <w:webHidden/>
              </w:rPr>
              <w:t>1</w:t>
            </w:r>
            <w:r w:rsidR="00673B43">
              <w:rPr>
                <w:noProof/>
                <w:webHidden/>
              </w:rPr>
              <w:fldChar w:fldCharType="end"/>
            </w:r>
          </w:hyperlink>
        </w:p>
        <w:p w14:paraId="13A2E9C9" w14:textId="50C2D76F" w:rsidR="00673B43" w:rsidRDefault="00442E7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7423735" w:history="1">
            <w:r w:rsidR="00673B43" w:rsidRPr="008666F0">
              <w:rPr>
                <w:rStyle w:val="Hyperlink"/>
                <w:noProof/>
              </w:rPr>
              <w:t>4.</w:t>
            </w:r>
            <w:r w:rsidR="00673B43">
              <w:rPr>
                <w:noProof/>
              </w:rPr>
              <w:tab/>
            </w:r>
            <w:r w:rsidR="00673B43" w:rsidRPr="008666F0">
              <w:rPr>
                <w:rStyle w:val="Hyperlink"/>
                <w:noProof/>
              </w:rPr>
              <w:t>OrderTriggerHandler</w:t>
            </w:r>
            <w:r w:rsidR="00673B43">
              <w:rPr>
                <w:noProof/>
                <w:webHidden/>
              </w:rPr>
              <w:tab/>
            </w:r>
            <w:r w:rsidR="00673B43">
              <w:rPr>
                <w:noProof/>
                <w:webHidden/>
              </w:rPr>
              <w:fldChar w:fldCharType="begin"/>
            </w:r>
            <w:r w:rsidR="00673B43">
              <w:rPr>
                <w:noProof/>
                <w:webHidden/>
              </w:rPr>
              <w:instrText xml:space="preserve"> PAGEREF _Toc107423735 \h </w:instrText>
            </w:r>
            <w:r w:rsidR="00673B43">
              <w:rPr>
                <w:noProof/>
                <w:webHidden/>
              </w:rPr>
            </w:r>
            <w:r w:rsidR="00673B43">
              <w:rPr>
                <w:noProof/>
                <w:webHidden/>
              </w:rPr>
              <w:fldChar w:fldCharType="separate"/>
            </w:r>
            <w:r w:rsidR="00673B43">
              <w:rPr>
                <w:noProof/>
                <w:webHidden/>
              </w:rPr>
              <w:t>1</w:t>
            </w:r>
            <w:r w:rsidR="00673B43">
              <w:rPr>
                <w:noProof/>
                <w:webHidden/>
              </w:rPr>
              <w:fldChar w:fldCharType="end"/>
            </w:r>
          </w:hyperlink>
        </w:p>
        <w:p w14:paraId="6BEF79D1" w14:textId="38453493" w:rsidR="00673B43" w:rsidRDefault="00442E7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7423736" w:history="1">
            <w:r w:rsidR="00673B43" w:rsidRPr="008666F0">
              <w:rPr>
                <w:rStyle w:val="Hyperlink"/>
                <w:noProof/>
              </w:rPr>
              <w:t>5.</w:t>
            </w:r>
            <w:r w:rsidR="00673B43">
              <w:rPr>
                <w:noProof/>
              </w:rPr>
              <w:tab/>
            </w:r>
            <w:r w:rsidR="00673B43" w:rsidRPr="008666F0">
              <w:rPr>
                <w:rStyle w:val="Hyperlink"/>
                <w:noProof/>
              </w:rPr>
              <w:t>AccountUtils</w:t>
            </w:r>
            <w:r w:rsidR="00673B43">
              <w:rPr>
                <w:noProof/>
                <w:webHidden/>
              </w:rPr>
              <w:tab/>
            </w:r>
            <w:r w:rsidR="00673B43">
              <w:rPr>
                <w:noProof/>
                <w:webHidden/>
              </w:rPr>
              <w:fldChar w:fldCharType="begin"/>
            </w:r>
            <w:r w:rsidR="00673B43">
              <w:rPr>
                <w:noProof/>
                <w:webHidden/>
              </w:rPr>
              <w:instrText xml:space="preserve"> PAGEREF _Toc107423736 \h </w:instrText>
            </w:r>
            <w:r w:rsidR="00673B43">
              <w:rPr>
                <w:noProof/>
                <w:webHidden/>
              </w:rPr>
            </w:r>
            <w:r w:rsidR="00673B43">
              <w:rPr>
                <w:noProof/>
                <w:webHidden/>
              </w:rPr>
              <w:fldChar w:fldCharType="separate"/>
            </w:r>
            <w:r w:rsidR="00673B43">
              <w:rPr>
                <w:noProof/>
                <w:webHidden/>
              </w:rPr>
              <w:t>1</w:t>
            </w:r>
            <w:r w:rsidR="00673B43">
              <w:rPr>
                <w:noProof/>
                <w:webHidden/>
              </w:rPr>
              <w:fldChar w:fldCharType="end"/>
            </w:r>
          </w:hyperlink>
        </w:p>
        <w:p w14:paraId="5D2130CC" w14:textId="66B61339" w:rsidR="00673B43" w:rsidRDefault="00442E7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7423737" w:history="1">
            <w:r w:rsidR="00673B43" w:rsidRPr="008666F0">
              <w:rPr>
                <w:rStyle w:val="Hyperlink"/>
                <w:noProof/>
              </w:rPr>
              <w:t>6.</w:t>
            </w:r>
            <w:r w:rsidR="00673B43">
              <w:rPr>
                <w:noProof/>
              </w:rPr>
              <w:tab/>
            </w:r>
            <w:r w:rsidR="00673B43" w:rsidRPr="008666F0">
              <w:rPr>
                <w:rStyle w:val="Hyperlink"/>
                <w:noProof/>
              </w:rPr>
              <w:t>createTasksOnAccountsBatch</w:t>
            </w:r>
            <w:r w:rsidR="00673B43">
              <w:rPr>
                <w:noProof/>
                <w:webHidden/>
              </w:rPr>
              <w:tab/>
            </w:r>
            <w:r w:rsidR="00673B43">
              <w:rPr>
                <w:noProof/>
                <w:webHidden/>
              </w:rPr>
              <w:fldChar w:fldCharType="begin"/>
            </w:r>
            <w:r w:rsidR="00673B43">
              <w:rPr>
                <w:noProof/>
                <w:webHidden/>
              </w:rPr>
              <w:instrText xml:space="preserve"> PAGEREF _Toc107423737 \h </w:instrText>
            </w:r>
            <w:r w:rsidR="00673B43">
              <w:rPr>
                <w:noProof/>
                <w:webHidden/>
              </w:rPr>
            </w:r>
            <w:r w:rsidR="00673B43">
              <w:rPr>
                <w:noProof/>
                <w:webHidden/>
              </w:rPr>
              <w:fldChar w:fldCharType="separate"/>
            </w:r>
            <w:r w:rsidR="00673B43">
              <w:rPr>
                <w:noProof/>
                <w:webHidden/>
              </w:rPr>
              <w:t>1</w:t>
            </w:r>
            <w:r w:rsidR="00673B43">
              <w:rPr>
                <w:noProof/>
                <w:webHidden/>
              </w:rPr>
              <w:fldChar w:fldCharType="end"/>
            </w:r>
          </w:hyperlink>
        </w:p>
        <w:p w14:paraId="5D59F546" w14:textId="1AAF8D84" w:rsidR="00673B43" w:rsidRDefault="00442E7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7423738" w:history="1">
            <w:r w:rsidR="00673B43" w:rsidRPr="008666F0">
              <w:rPr>
                <w:rStyle w:val="Hyperlink"/>
                <w:noProof/>
              </w:rPr>
              <w:t>7.</w:t>
            </w:r>
            <w:r w:rsidR="00673B43">
              <w:rPr>
                <w:noProof/>
              </w:rPr>
              <w:tab/>
            </w:r>
            <w:r w:rsidR="00673B43" w:rsidRPr="008666F0">
              <w:rPr>
                <w:rStyle w:val="Hyperlink"/>
                <w:noProof/>
              </w:rPr>
              <w:t>createTasksSchedulable</w:t>
            </w:r>
            <w:r w:rsidR="00673B43">
              <w:rPr>
                <w:noProof/>
                <w:webHidden/>
              </w:rPr>
              <w:tab/>
            </w:r>
            <w:r w:rsidR="00673B43">
              <w:rPr>
                <w:noProof/>
                <w:webHidden/>
              </w:rPr>
              <w:fldChar w:fldCharType="begin"/>
            </w:r>
            <w:r w:rsidR="00673B43">
              <w:rPr>
                <w:noProof/>
                <w:webHidden/>
              </w:rPr>
              <w:instrText xml:space="preserve"> PAGEREF _Toc107423738 \h </w:instrText>
            </w:r>
            <w:r w:rsidR="00673B43">
              <w:rPr>
                <w:noProof/>
                <w:webHidden/>
              </w:rPr>
            </w:r>
            <w:r w:rsidR="00673B43">
              <w:rPr>
                <w:noProof/>
                <w:webHidden/>
              </w:rPr>
              <w:fldChar w:fldCharType="separate"/>
            </w:r>
            <w:r w:rsidR="00673B43">
              <w:rPr>
                <w:noProof/>
                <w:webHidden/>
              </w:rPr>
              <w:t>1</w:t>
            </w:r>
            <w:r w:rsidR="00673B43">
              <w:rPr>
                <w:noProof/>
                <w:webHidden/>
              </w:rPr>
              <w:fldChar w:fldCharType="end"/>
            </w:r>
          </w:hyperlink>
        </w:p>
        <w:p w14:paraId="5F235F3C" w14:textId="2A51506B" w:rsidR="00673B43" w:rsidRDefault="00442E7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7423739" w:history="1">
            <w:r w:rsidR="00673B43" w:rsidRPr="008666F0">
              <w:rPr>
                <w:rStyle w:val="Hyperlink"/>
                <w:noProof/>
              </w:rPr>
              <w:t>8.</w:t>
            </w:r>
            <w:r w:rsidR="00673B43">
              <w:rPr>
                <w:noProof/>
              </w:rPr>
              <w:tab/>
            </w:r>
            <w:r w:rsidR="00673B43" w:rsidRPr="008666F0">
              <w:rPr>
                <w:rStyle w:val="Hyperlink"/>
                <w:noProof/>
              </w:rPr>
              <w:t>DataFactory</w:t>
            </w:r>
            <w:r w:rsidR="00673B43">
              <w:rPr>
                <w:noProof/>
                <w:webHidden/>
              </w:rPr>
              <w:tab/>
            </w:r>
            <w:r w:rsidR="00673B43">
              <w:rPr>
                <w:noProof/>
                <w:webHidden/>
              </w:rPr>
              <w:fldChar w:fldCharType="begin"/>
            </w:r>
            <w:r w:rsidR="00673B43">
              <w:rPr>
                <w:noProof/>
                <w:webHidden/>
              </w:rPr>
              <w:instrText xml:space="preserve"> PAGEREF _Toc107423739 \h </w:instrText>
            </w:r>
            <w:r w:rsidR="00673B43">
              <w:rPr>
                <w:noProof/>
                <w:webHidden/>
              </w:rPr>
            </w:r>
            <w:r w:rsidR="00673B43">
              <w:rPr>
                <w:noProof/>
                <w:webHidden/>
              </w:rPr>
              <w:fldChar w:fldCharType="separate"/>
            </w:r>
            <w:r w:rsidR="00673B43">
              <w:rPr>
                <w:noProof/>
                <w:webHidden/>
              </w:rPr>
              <w:t>1</w:t>
            </w:r>
            <w:r w:rsidR="00673B43">
              <w:rPr>
                <w:noProof/>
                <w:webHidden/>
              </w:rPr>
              <w:fldChar w:fldCharType="end"/>
            </w:r>
          </w:hyperlink>
        </w:p>
        <w:p w14:paraId="6B0974B5" w14:textId="4862B307" w:rsidR="00673B43" w:rsidRDefault="00442E7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7423740" w:history="1">
            <w:r w:rsidR="00673B43" w:rsidRPr="008666F0">
              <w:rPr>
                <w:rStyle w:val="Hyperlink"/>
                <w:noProof/>
              </w:rPr>
              <w:t>9.</w:t>
            </w:r>
            <w:r w:rsidR="00673B43">
              <w:rPr>
                <w:noProof/>
              </w:rPr>
              <w:tab/>
            </w:r>
            <w:r w:rsidR="00673B43" w:rsidRPr="008666F0">
              <w:rPr>
                <w:rStyle w:val="Hyperlink"/>
                <w:noProof/>
              </w:rPr>
              <w:t>OrderTriggerHandlerTest</w:t>
            </w:r>
            <w:r w:rsidR="00673B43">
              <w:rPr>
                <w:noProof/>
                <w:webHidden/>
              </w:rPr>
              <w:tab/>
            </w:r>
            <w:r w:rsidR="00673B43">
              <w:rPr>
                <w:noProof/>
                <w:webHidden/>
              </w:rPr>
              <w:fldChar w:fldCharType="begin"/>
            </w:r>
            <w:r w:rsidR="00673B43">
              <w:rPr>
                <w:noProof/>
                <w:webHidden/>
              </w:rPr>
              <w:instrText xml:space="preserve"> PAGEREF _Toc107423740 \h </w:instrText>
            </w:r>
            <w:r w:rsidR="00673B43">
              <w:rPr>
                <w:noProof/>
                <w:webHidden/>
              </w:rPr>
            </w:r>
            <w:r w:rsidR="00673B43">
              <w:rPr>
                <w:noProof/>
                <w:webHidden/>
              </w:rPr>
              <w:fldChar w:fldCharType="separate"/>
            </w:r>
            <w:r w:rsidR="00673B43">
              <w:rPr>
                <w:noProof/>
                <w:webHidden/>
              </w:rPr>
              <w:t>1</w:t>
            </w:r>
            <w:r w:rsidR="00673B43">
              <w:rPr>
                <w:noProof/>
                <w:webHidden/>
              </w:rPr>
              <w:fldChar w:fldCharType="end"/>
            </w:r>
          </w:hyperlink>
        </w:p>
        <w:p w14:paraId="64CF43E1" w14:textId="6C0968A2" w:rsidR="00673B43" w:rsidRDefault="00442E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423741" w:history="1">
            <w:r w:rsidR="00673B43" w:rsidRPr="008666F0">
              <w:rPr>
                <w:rStyle w:val="Hyperlink"/>
                <w:noProof/>
              </w:rPr>
              <w:t>10.</w:t>
            </w:r>
            <w:r w:rsidR="00673B43">
              <w:rPr>
                <w:noProof/>
              </w:rPr>
              <w:tab/>
            </w:r>
            <w:r w:rsidR="00673B43" w:rsidRPr="008666F0">
              <w:rPr>
                <w:rStyle w:val="Hyperlink"/>
                <w:noProof/>
              </w:rPr>
              <w:t>createTasksOnAccountsBatchTest</w:t>
            </w:r>
            <w:r w:rsidR="00673B43">
              <w:rPr>
                <w:noProof/>
                <w:webHidden/>
              </w:rPr>
              <w:tab/>
            </w:r>
            <w:r w:rsidR="00673B43">
              <w:rPr>
                <w:noProof/>
                <w:webHidden/>
              </w:rPr>
              <w:fldChar w:fldCharType="begin"/>
            </w:r>
            <w:r w:rsidR="00673B43">
              <w:rPr>
                <w:noProof/>
                <w:webHidden/>
              </w:rPr>
              <w:instrText xml:space="preserve"> PAGEREF _Toc107423741 \h </w:instrText>
            </w:r>
            <w:r w:rsidR="00673B43">
              <w:rPr>
                <w:noProof/>
                <w:webHidden/>
              </w:rPr>
            </w:r>
            <w:r w:rsidR="00673B43">
              <w:rPr>
                <w:noProof/>
                <w:webHidden/>
              </w:rPr>
              <w:fldChar w:fldCharType="separate"/>
            </w:r>
            <w:r w:rsidR="00673B43">
              <w:rPr>
                <w:noProof/>
                <w:webHidden/>
              </w:rPr>
              <w:t>1</w:t>
            </w:r>
            <w:r w:rsidR="00673B43">
              <w:rPr>
                <w:noProof/>
                <w:webHidden/>
              </w:rPr>
              <w:fldChar w:fldCharType="end"/>
            </w:r>
          </w:hyperlink>
        </w:p>
        <w:p w14:paraId="7E6BFFF4" w14:textId="423F7F04" w:rsidR="00673B43" w:rsidRDefault="00442E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423742" w:history="1">
            <w:r w:rsidR="00673B43" w:rsidRPr="008666F0">
              <w:rPr>
                <w:rStyle w:val="Hyperlink"/>
                <w:noProof/>
              </w:rPr>
              <w:t>11.</w:t>
            </w:r>
            <w:r w:rsidR="00673B43">
              <w:rPr>
                <w:noProof/>
              </w:rPr>
              <w:tab/>
            </w:r>
            <w:r w:rsidR="00673B43" w:rsidRPr="008666F0">
              <w:rPr>
                <w:rStyle w:val="Hyperlink"/>
                <w:noProof/>
              </w:rPr>
              <w:t>createTasksSchedulableTEST</w:t>
            </w:r>
            <w:r w:rsidR="00673B43">
              <w:rPr>
                <w:noProof/>
                <w:webHidden/>
              </w:rPr>
              <w:tab/>
            </w:r>
            <w:r w:rsidR="00673B43">
              <w:rPr>
                <w:noProof/>
                <w:webHidden/>
              </w:rPr>
              <w:fldChar w:fldCharType="begin"/>
            </w:r>
            <w:r w:rsidR="00673B43">
              <w:rPr>
                <w:noProof/>
                <w:webHidden/>
              </w:rPr>
              <w:instrText xml:space="preserve"> PAGEREF _Toc107423742 \h </w:instrText>
            </w:r>
            <w:r w:rsidR="00673B43">
              <w:rPr>
                <w:noProof/>
                <w:webHidden/>
              </w:rPr>
            </w:r>
            <w:r w:rsidR="00673B43">
              <w:rPr>
                <w:noProof/>
                <w:webHidden/>
              </w:rPr>
              <w:fldChar w:fldCharType="separate"/>
            </w:r>
            <w:r w:rsidR="00673B43">
              <w:rPr>
                <w:noProof/>
                <w:webHidden/>
              </w:rPr>
              <w:t>1</w:t>
            </w:r>
            <w:r w:rsidR="00673B43">
              <w:rPr>
                <w:noProof/>
                <w:webHidden/>
              </w:rPr>
              <w:fldChar w:fldCharType="end"/>
            </w:r>
          </w:hyperlink>
        </w:p>
        <w:p w14:paraId="41666D8C" w14:textId="18F8A20F" w:rsidR="00673B43" w:rsidRDefault="00673B43">
          <w:r>
            <w:rPr>
              <w:b/>
              <w:bCs/>
              <w:noProof/>
            </w:rPr>
            <w:fldChar w:fldCharType="end"/>
          </w:r>
        </w:p>
      </w:sdtContent>
    </w:sdt>
    <w:p w14:paraId="07618B0D" w14:textId="44B2236E" w:rsidR="002C5D0E" w:rsidRDefault="00673B43" w:rsidP="002C5D0E">
      <w:pPr>
        <w:pStyle w:val="Heading2"/>
      </w:pPr>
      <w:bookmarkStart w:id="2" w:name="_Toc107423734"/>
      <w:r>
        <w:t>O</w:t>
      </w:r>
      <w:r w:rsidR="002C5D0E" w:rsidRPr="002C5D0E">
        <w:t>rderTrigger</w:t>
      </w:r>
      <w:bookmarkEnd w:id="2"/>
    </w:p>
    <w:p w14:paraId="01060BFB" w14:textId="7E684113" w:rsidR="00673B43" w:rsidRPr="00673B43" w:rsidRDefault="00673B43" w:rsidP="00673B43">
      <w:pPr>
        <w:rPr>
          <w:lang w:val="fr-FR"/>
        </w:rPr>
      </w:pPr>
      <w:r w:rsidRPr="00673B43">
        <w:rPr>
          <w:lang w:val="fr-FR"/>
        </w:rPr>
        <w:t>Ne contient aucune logique. G</w:t>
      </w:r>
      <w:r>
        <w:rPr>
          <w:lang w:val="fr-FR"/>
        </w:rPr>
        <w:t>ère les Order lors des contextes Before Insert, Before Update et After Delete.</w:t>
      </w:r>
    </w:p>
    <w:p w14:paraId="53947264" w14:textId="00957390" w:rsidR="002C5D0E" w:rsidRDefault="002C5D0E" w:rsidP="002C5D0E">
      <w:pPr>
        <w:pStyle w:val="Heading2"/>
      </w:pPr>
      <w:bookmarkStart w:id="3" w:name="_Toc107423735"/>
      <w:r>
        <w:t>OrderTriggerHandler</w:t>
      </w:r>
      <w:bookmarkEnd w:id="3"/>
    </w:p>
    <w:p w14:paraId="007EFFF5" w14:textId="1EF50226" w:rsidR="00673B43" w:rsidRDefault="00673B43" w:rsidP="00673B43">
      <w:pPr>
        <w:rPr>
          <w:lang w:val="fr-FR"/>
        </w:rPr>
      </w:pPr>
      <w:r w:rsidRPr="00673B43">
        <w:rPr>
          <w:lang w:val="fr-FR"/>
        </w:rPr>
        <w:t>Reçoit les Orders depuis l</w:t>
      </w:r>
      <w:r>
        <w:rPr>
          <w:lang w:val="fr-FR"/>
        </w:rPr>
        <w:t>e Trigger. Cette classe contient plusieurs traitements :</w:t>
      </w:r>
    </w:p>
    <w:p w14:paraId="38602C65" w14:textId="078F2396" w:rsidR="00673B43" w:rsidRDefault="00673B43" w:rsidP="00673B43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beforeUpdate</w:t>
      </w:r>
    </w:p>
    <w:p w14:paraId="1954EC63" w14:textId="126F9A9E" w:rsidR="00673B43" w:rsidRDefault="00673B43" w:rsidP="00673B43">
      <w:pPr>
        <w:pStyle w:val="ListParagraph"/>
        <w:numPr>
          <w:ilvl w:val="1"/>
          <w:numId w:val="16"/>
        </w:numPr>
        <w:rPr>
          <w:lang w:val="fr-FR"/>
        </w:rPr>
      </w:pPr>
      <w:r>
        <w:rPr>
          <w:lang w:val="fr-FR"/>
        </w:rPr>
        <w:t>Lors du changement de statut d’un Order de Draft à Activated, cette méthode vérifie qu’il y a au moins un produit dans la commande. Si ce n’est pas le cas, un message d’erreur s’affiche pour l’utilisateur et la mise à jour est bloquée.</w:t>
      </w:r>
    </w:p>
    <w:p w14:paraId="5E8B4EE7" w14:textId="2DF004D4" w:rsidR="00673B43" w:rsidRDefault="00673B43" w:rsidP="00673B43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beforeInsert</w:t>
      </w:r>
    </w:p>
    <w:p w14:paraId="553F2CF6" w14:textId="164648CF" w:rsidR="00172AE5" w:rsidRPr="00172AE5" w:rsidRDefault="00172AE5" w:rsidP="00172AE5">
      <w:pPr>
        <w:pStyle w:val="ListParagraph"/>
        <w:numPr>
          <w:ilvl w:val="1"/>
          <w:numId w:val="16"/>
        </w:numPr>
        <w:rPr>
          <w:rFonts w:ascii="Arial" w:hAnsi="Arial" w:cs="Arial"/>
          <w:lang w:val="fr-FR"/>
        </w:rPr>
      </w:pPr>
      <w:r>
        <w:rPr>
          <w:lang w:val="fr-FR"/>
        </w:rPr>
        <w:t>Lors de l’insertion d’un Order, la case Active__c du compte associ</w:t>
      </w:r>
      <w:r>
        <w:rPr>
          <w:rFonts w:ascii="Nirmala UI" w:hAnsi="Nirmala UI" w:cs="Nirmala UI"/>
          <w:lang w:val="fr-FR"/>
        </w:rPr>
        <w:t>é</w:t>
      </w:r>
      <w:r w:rsidRPr="00172AE5">
        <w:rPr>
          <w:rFonts w:ascii="Arial" w:hAnsi="Arial" w:cs="Arial"/>
          <w:lang w:val="fr-FR"/>
        </w:rPr>
        <w:t xml:space="preserve"> </w:t>
      </w:r>
      <w:r w:rsidRPr="00172AE5">
        <w:t>est cochée si elle ne l’est pas déjà.</w:t>
      </w:r>
    </w:p>
    <w:p w14:paraId="2163EC71" w14:textId="79F71C00" w:rsidR="00172AE5" w:rsidRPr="00172AE5" w:rsidRDefault="00172AE5" w:rsidP="00172AE5">
      <w:pPr>
        <w:pStyle w:val="ListParagraph"/>
        <w:numPr>
          <w:ilvl w:val="0"/>
          <w:numId w:val="16"/>
        </w:numPr>
        <w:rPr>
          <w:rFonts w:ascii="Arial" w:hAnsi="Arial" w:cs="Arial"/>
          <w:lang w:val="fr-FR"/>
        </w:rPr>
      </w:pPr>
      <w:r>
        <w:t>AfterDelete</w:t>
      </w:r>
    </w:p>
    <w:p w14:paraId="265BC5A6" w14:textId="224D767B" w:rsidR="00172AE5" w:rsidRPr="00172AE5" w:rsidRDefault="00172AE5" w:rsidP="00172AE5">
      <w:pPr>
        <w:pStyle w:val="ListParagraph"/>
        <w:numPr>
          <w:ilvl w:val="1"/>
          <w:numId w:val="16"/>
        </w:numPr>
        <w:rPr>
          <w:rFonts w:ascii="Arial" w:hAnsi="Arial" w:cs="Arial"/>
          <w:lang w:val="fr-FR"/>
        </w:rPr>
      </w:pPr>
      <w:r w:rsidRPr="00172AE5">
        <w:rPr>
          <w:lang w:val="fr-FR"/>
        </w:rPr>
        <w:t>Lors de la suppression d</w:t>
      </w:r>
      <w:r>
        <w:rPr>
          <w:lang w:val="fr-FR"/>
        </w:rPr>
        <w:t>’un Order, si le compte associé n’a plus aucun autre Order, la case Active__c est décochée.</w:t>
      </w:r>
    </w:p>
    <w:p w14:paraId="627EA61B" w14:textId="10C7002A" w:rsidR="002C5D0E" w:rsidRDefault="00673B43" w:rsidP="002C5D0E">
      <w:pPr>
        <w:pStyle w:val="Heading2"/>
      </w:pPr>
      <w:bookmarkStart w:id="4" w:name="_Toc107423736"/>
      <w:r>
        <w:lastRenderedPageBreak/>
        <w:t>AccountUtils</w:t>
      </w:r>
      <w:bookmarkEnd w:id="4"/>
    </w:p>
    <w:p w14:paraId="3D5DF691" w14:textId="29A93495" w:rsidR="00172AE5" w:rsidRDefault="00172AE5" w:rsidP="00172AE5">
      <w:pPr>
        <w:rPr>
          <w:lang w:val="fr-FR"/>
        </w:rPr>
      </w:pPr>
      <w:r w:rsidRPr="00172AE5">
        <w:rPr>
          <w:lang w:val="fr-FR"/>
        </w:rPr>
        <w:t>Contient des méthodes utilitaires p</w:t>
      </w:r>
      <w:r>
        <w:rPr>
          <w:lang w:val="fr-FR"/>
        </w:rPr>
        <w:t>our des opérations concernant les Comptes.</w:t>
      </w:r>
    </w:p>
    <w:p w14:paraId="5B52FB1D" w14:textId="3AC65E37" w:rsidR="00172AE5" w:rsidRDefault="00172AE5" w:rsidP="00172AE5">
      <w:pPr>
        <w:pStyle w:val="ListParagraph"/>
        <w:numPr>
          <w:ilvl w:val="0"/>
          <w:numId w:val="17"/>
        </w:numPr>
        <w:rPr>
          <w:lang w:val="fr-FR"/>
        </w:rPr>
      </w:pPr>
      <w:r w:rsidRPr="00172AE5">
        <w:rPr>
          <w:lang w:val="fr-FR"/>
        </w:rPr>
        <w:t>hasOrder</w:t>
      </w:r>
    </w:p>
    <w:p w14:paraId="67193A98" w14:textId="69BE69E7" w:rsidR="00172AE5" w:rsidRDefault="00172AE5" w:rsidP="00172AE5">
      <w:pPr>
        <w:pStyle w:val="ListParagraph"/>
        <w:numPr>
          <w:ilvl w:val="1"/>
          <w:numId w:val="17"/>
        </w:numPr>
        <w:rPr>
          <w:lang w:val="fr-FR"/>
        </w:rPr>
      </w:pPr>
      <w:r>
        <w:rPr>
          <w:lang w:val="fr-FR"/>
        </w:rPr>
        <w:t>Permet de vérifier si un compte possède des order.</w:t>
      </w:r>
    </w:p>
    <w:p w14:paraId="48F1A7EC" w14:textId="67D02142" w:rsidR="00172AE5" w:rsidRDefault="00172AE5" w:rsidP="00172AE5">
      <w:pPr>
        <w:pStyle w:val="ListParagraph"/>
        <w:numPr>
          <w:ilvl w:val="0"/>
          <w:numId w:val="17"/>
        </w:numPr>
        <w:rPr>
          <w:lang w:val="fr-FR"/>
        </w:rPr>
      </w:pPr>
      <w:r>
        <w:rPr>
          <w:lang w:val="fr-FR"/>
        </w:rPr>
        <w:t>hasTasks</w:t>
      </w:r>
    </w:p>
    <w:p w14:paraId="3698C070" w14:textId="5F28886C" w:rsidR="00172AE5" w:rsidRDefault="00172AE5" w:rsidP="00172AE5">
      <w:pPr>
        <w:pStyle w:val="ListParagraph"/>
        <w:numPr>
          <w:ilvl w:val="1"/>
          <w:numId w:val="17"/>
        </w:numPr>
        <w:rPr>
          <w:lang w:val="fr-FR"/>
        </w:rPr>
      </w:pPr>
      <w:r>
        <w:rPr>
          <w:lang w:val="fr-FR"/>
        </w:rPr>
        <w:t>Permet de vérifier si un compte possède des Tasks de type Call</w:t>
      </w:r>
    </w:p>
    <w:p w14:paraId="310689D7" w14:textId="2F271EE9" w:rsidR="00172AE5" w:rsidRDefault="00172AE5" w:rsidP="00172AE5">
      <w:pPr>
        <w:pStyle w:val="ListParagraph"/>
        <w:numPr>
          <w:ilvl w:val="0"/>
          <w:numId w:val="17"/>
        </w:numPr>
        <w:rPr>
          <w:lang w:val="fr-FR"/>
        </w:rPr>
      </w:pPr>
      <w:r>
        <w:rPr>
          <w:lang w:val="fr-FR"/>
        </w:rPr>
        <w:t>createTasks</w:t>
      </w:r>
    </w:p>
    <w:p w14:paraId="0AD9A40B" w14:textId="2BA792CB" w:rsidR="00172AE5" w:rsidRPr="00172AE5" w:rsidRDefault="00172AE5" w:rsidP="00172AE5">
      <w:pPr>
        <w:pStyle w:val="ListParagraph"/>
        <w:numPr>
          <w:ilvl w:val="1"/>
          <w:numId w:val="17"/>
        </w:numPr>
        <w:rPr>
          <w:lang w:val="fr-FR"/>
        </w:rPr>
      </w:pPr>
      <w:r>
        <w:rPr>
          <w:lang w:val="fr-FR"/>
        </w:rPr>
        <w:t>Permet de créer des tâches sur un compte sans tâche de type call associée.</w:t>
      </w:r>
    </w:p>
    <w:p w14:paraId="44ED90A5" w14:textId="56B74ACA" w:rsidR="002C5D0E" w:rsidRDefault="00673B43" w:rsidP="002C5D0E">
      <w:pPr>
        <w:pStyle w:val="Heading2"/>
      </w:pPr>
      <w:bookmarkStart w:id="5" w:name="_Toc107423737"/>
      <w:r w:rsidRPr="00673B43">
        <w:t>createTasksOnAccountsBatch</w:t>
      </w:r>
      <w:bookmarkEnd w:id="5"/>
    </w:p>
    <w:p w14:paraId="50BD0771" w14:textId="50006247" w:rsidR="00172AE5" w:rsidRDefault="00172AE5" w:rsidP="00172AE5">
      <w:pPr>
        <w:rPr>
          <w:lang w:val="fr-FR"/>
        </w:rPr>
      </w:pPr>
      <w:r w:rsidRPr="00172AE5">
        <w:rPr>
          <w:lang w:val="fr-FR"/>
        </w:rPr>
        <w:t>Classe de batch</w:t>
      </w:r>
      <w:r>
        <w:rPr>
          <w:lang w:val="fr-FR"/>
        </w:rPr>
        <w:t>.</w:t>
      </w:r>
    </w:p>
    <w:p w14:paraId="39C71922" w14:textId="6B65CECE" w:rsidR="00172AE5" w:rsidRPr="00172AE5" w:rsidRDefault="00172AE5" w:rsidP="00172AE5">
      <w:pPr>
        <w:rPr>
          <w:lang w:val="fr-FR"/>
        </w:rPr>
      </w:pPr>
      <w:r>
        <w:rPr>
          <w:lang w:val="fr-FR"/>
        </w:rPr>
        <w:t>Traite tous les comptes n’ayant aucune commande ou de tâche de type Call associé et crée une tâche pour l’Owner du compte. Est appelée par createTasksSchedulable.</w:t>
      </w:r>
    </w:p>
    <w:p w14:paraId="330B1F6F" w14:textId="3BBBB08B" w:rsidR="00673B43" w:rsidRDefault="00673B43" w:rsidP="002C5D0E">
      <w:pPr>
        <w:pStyle w:val="Heading2"/>
      </w:pPr>
      <w:bookmarkStart w:id="6" w:name="_Toc107423738"/>
      <w:r w:rsidRPr="00673B43">
        <w:t>createTasksSchedulable</w:t>
      </w:r>
      <w:bookmarkEnd w:id="6"/>
    </w:p>
    <w:p w14:paraId="068BC2C6" w14:textId="77777777" w:rsidR="00AE5427" w:rsidRDefault="00172AE5" w:rsidP="00172AE5">
      <w:pPr>
        <w:rPr>
          <w:lang w:val="fr-FR"/>
        </w:rPr>
      </w:pPr>
      <w:r w:rsidRPr="00172AE5">
        <w:rPr>
          <w:lang w:val="fr-FR"/>
        </w:rPr>
        <w:t>Programme la classe de batch p</w:t>
      </w:r>
      <w:r>
        <w:rPr>
          <w:lang w:val="fr-FR"/>
        </w:rPr>
        <w:t>récédente. Tourne tous les premiers Lundis du mois. La commande exécutée pour le programmer est la suivante :</w:t>
      </w:r>
    </w:p>
    <w:p w14:paraId="2A709A24" w14:textId="3BD8C85F" w:rsidR="00172AE5" w:rsidRPr="00172AE5" w:rsidRDefault="00172AE5" w:rsidP="00172AE5">
      <w:pPr>
        <w:rPr>
          <w:lang w:val="fr-FR"/>
        </w:rPr>
      </w:pPr>
      <w:r>
        <w:rPr>
          <w:lang w:val="fr-FR"/>
        </w:rPr>
        <w:t xml:space="preserve"> </w:t>
      </w:r>
      <w:r w:rsidR="00AE5427" w:rsidRPr="00172AE5">
        <w:rPr>
          <w:noProof/>
          <w:lang w:val="fr-FR"/>
        </w:rPr>
        <mc:AlternateContent>
          <mc:Choice Requires="wps">
            <w:drawing>
              <wp:inline distT="0" distB="0" distL="0" distR="0" wp14:anchorId="38BEC59D" wp14:editId="637BA458">
                <wp:extent cx="5829300" cy="1352550"/>
                <wp:effectExtent l="38100" t="38100" r="38100" b="38735"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13525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9D53E" w14:textId="77777777" w:rsidR="00AE5427" w:rsidRPr="00AE5427" w:rsidRDefault="00AE5427" w:rsidP="00AE542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172AE5"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System.schedule('Monthly Job', '0 0 10 ? * 2#1', new createTasksSchedulable());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BEC59D" id="Rectangle 4" o:spid="_x0000_s1026" style="width:459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" fillcolor="#2c283a [3215]" strokecolor="#2c283a [3215]" strokeweight="6pt">
                <v:stroke linestyle="thinThin"/>
                <v:textbox style="mso-fit-shape-to-text:t" inset="14.4pt,14.4pt,14.4pt,14.4pt">
                  <w:txbxContent>
                    <w:p w14:paraId="1389D53E" w14:textId="77777777" w:rsidR="00AE5427" w:rsidRPr="00AE5427" w:rsidRDefault="00AE5427" w:rsidP="00AE5427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 w:rsidRPr="00172AE5"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System.schedule('Monthly Job', '0 0 10 ? * 2#1', new createTasksSchedulable());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2A902EE" w14:textId="195CA3BB" w:rsidR="00673B43" w:rsidRDefault="00673B43" w:rsidP="002C5D0E">
      <w:pPr>
        <w:pStyle w:val="Heading2"/>
      </w:pPr>
      <w:bookmarkStart w:id="7" w:name="_Toc107423739"/>
      <w:r w:rsidRPr="00673B43">
        <w:t>DataFactory</w:t>
      </w:r>
      <w:bookmarkEnd w:id="7"/>
    </w:p>
    <w:p w14:paraId="1201F5A8" w14:textId="284D0A37" w:rsidR="00AE5427" w:rsidRPr="00AE5427" w:rsidRDefault="00AE5427" w:rsidP="00AE5427">
      <w:pPr>
        <w:rPr>
          <w:lang w:val="fr-FR"/>
        </w:rPr>
      </w:pPr>
      <w:r w:rsidRPr="00AE5427">
        <w:rPr>
          <w:lang w:val="fr-FR"/>
        </w:rPr>
        <w:t>Classe permettant de crée d</w:t>
      </w:r>
      <w:r>
        <w:rPr>
          <w:lang w:val="fr-FR"/>
        </w:rPr>
        <w:t>es données lors des tests.</w:t>
      </w:r>
    </w:p>
    <w:p w14:paraId="3F2BB28A" w14:textId="2E8DA18B" w:rsidR="00673B43" w:rsidRDefault="00673B43" w:rsidP="002C5D0E">
      <w:pPr>
        <w:pStyle w:val="Heading2"/>
      </w:pPr>
      <w:bookmarkStart w:id="8" w:name="_Toc107423740"/>
      <w:r w:rsidRPr="00673B43">
        <w:t>OrderTriggerHandlerTest</w:t>
      </w:r>
      <w:bookmarkEnd w:id="8"/>
    </w:p>
    <w:p w14:paraId="0A7B28DE" w14:textId="50DB377E" w:rsidR="00AE5427" w:rsidRPr="00AE5427" w:rsidRDefault="00AE5427" w:rsidP="00AE5427">
      <w:pPr>
        <w:rPr>
          <w:lang w:val="fr-FR"/>
        </w:rPr>
      </w:pPr>
      <w:r w:rsidRPr="00AE5427">
        <w:rPr>
          <w:lang w:val="fr-FR"/>
        </w:rPr>
        <w:t>Teste les fonctions dans l</w:t>
      </w:r>
      <w:r>
        <w:rPr>
          <w:lang w:val="fr-FR"/>
        </w:rPr>
        <w:t>e TriggerHandler</w:t>
      </w:r>
    </w:p>
    <w:p w14:paraId="4586E150" w14:textId="54526AE9" w:rsidR="002C5D0E" w:rsidRDefault="00673B43" w:rsidP="00673B43">
      <w:pPr>
        <w:pStyle w:val="Heading2"/>
      </w:pPr>
      <w:bookmarkStart w:id="9" w:name="_Toc107423741"/>
      <w:r w:rsidRPr="00673B43">
        <w:t>createTasksOnAccountsBatchTest</w:t>
      </w:r>
      <w:bookmarkEnd w:id="9"/>
    </w:p>
    <w:p w14:paraId="78DC5039" w14:textId="1F6E555A" w:rsidR="00AE5427" w:rsidRPr="00AE5427" w:rsidRDefault="00AE5427" w:rsidP="00AE5427">
      <w:pPr>
        <w:rPr>
          <w:lang w:val="fr-FR"/>
        </w:rPr>
      </w:pPr>
      <w:r w:rsidRPr="00AE5427">
        <w:rPr>
          <w:lang w:val="fr-FR"/>
        </w:rPr>
        <w:t xml:space="preserve">Teste </w:t>
      </w:r>
      <w:r>
        <w:rPr>
          <w:lang w:val="fr-FR"/>
        </w:rPr>
        <w:t>le batch de création de tâche</w:t>
      </w:r>
    </w:p>
    <w:p w14:paraId="6F0A94E1" w14:textId="66CD1717" w:rsidR="00673B43" w:rsidRDefault="00673B43" w:rsidP="00673B43">
      <w:pPr>
        <w:pStyle w:val="Heading2"/>
      </w:pPr>
      <w:bookmarkStart w:id="10" w:name="_Toc107423742"/>
      <w:r w:rsidRPr="00673B43">
        <w:t>createTasksSchedulableTEST</w:t>
      </w:r>
      <w:bookmarkEnd w:id="10"/>
    </w:p>
    <w:p w14:paraId="64FBAC70" w14:textId="1B506E46" w:rsidR="00AE5427" w:rsidRPr="00AE5427" w:rsidRDefault="00AE5427" w:rsidP="00AE5427">
      <w:r>
        <w:t>Teste la programmation de createTasksSchedulable</w:t>
      </w:r>
    </w:p>
    <w:sectPr w:rsidR="00AE5427" w:rsidRPr="00AE5427">
      <w:footerReference w:type="default" r:id="rId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4F576" w14:textId="77777777" w:rsidR="00442E7C" w:rsidRDefault="00442E7C">
      <w:pPr>
        <w:spacing w:after="0" w:line="240" w:lineRule="auto"/>
      </w:pPr>
      <w:r>
        <w:separator/>
      </w:r>
    </w:p>
  </w:endnote>
  <w:endnote w:type="continuationSeparator" w:id="0">
    <w:p w14:paraId="2242DFDE" w14:textId="77777777" w:rsidR="00442E7C" w:rsidRDefault="0044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D9B81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53472" w14:textId="77777777" w:rsidR="00442E7C" w:rsidRDefault="00442E7C">
      <w:pPr>
        <w:spacing w:after="0" w:line="240" w:lineRule="auto"/>
      </w:pPr>
      <w:r>
        <w:separator/>
      </w:r>
    </w:p>
  </w:footnote>
  <w:footnote w:type="continuationSeparator" w:id="0">
    <w:p w14:paraId="7BF724E6" w14:textId="77777777" w:rsidR="00442E7C" w:rsidRDefault="00442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2576A"/>
    <w:multiLevelType w:val="hybridMultilevel"/>
    <w:tmpl w:val="6E261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3EC0F3B"/>
    <w:multiLevelType w:val="hybridMultilevel"/>
    <w:tmpl w:val="1756AE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0E"/>
    <w:rsid w:val="00083B37"/>
    <w:rsid w:val="000A0612"/>
    <w:rsid w:val="000D1225"/>
    <w:rsid w:val="00172AE5"/>
    <w:rsid w:val="001A728E"/>
    <w:rsid w:val="001E042A"/>
    <w:rsid w:val="00225505"/>
    <w:rsid w:val="002C5D0E"/>
    <w:rsid w:val="003312ED"/>
    <w:rsid w:val="004018C1"/>
    <w:rsid w:val="00442E7C"/>
    <w:rsid w:val="004727F4"/>
    <w:rsid w:val="004A0A8D"/>
    <w:rsid w:val="00575B92"/>
    <w:rsid w:val="005D4DC9"/>
    <w:rsid w:val="005F7999"/>
    <w:rsid w:val="00626EDA"/>
    <w:rsid w:val="00673B43"/>
    <w:rsid w:val="006D7FF8"/>
    <w:rsid w:val="00704472"/>
    <w:rsid w:val="00791457"/>
    <w:rsid w:val="007F372E"/>
    <w:rsid w:val="008D5E06"/>
    <w:rsid w:val="008D6D77"/>
    <w:rsid w:val="00954BFF"/>
    <w:rsid w:val="00AA316B"/>
    <w:rsid w:val="00AE5427"/>
    <w:rsid w:val="00B0763D"/>
    <w:rsid w:val="00BC1FD2"/>
    <w:rsid w:val="00C92C41"/>
    <w:rsid w:val="00D57E3E"/>
    <w:rsid w:val="00DB24CB"/>
    <w:rsid w:val="00DF5013"/>
    <w:rsid w:val="00E9640A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E5DD9"/>
  <w15:chartTrackingRefBased/>
  <w15:docId w15:val="{27269C3A-EB0C-4563-89A3-A3BD2657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73B4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73B43"/>
    <w:pPr>
      <w:spacing w:after="100"/>
      <w:ind w:left="180"/>
    </w:pPr>
  </w:style>
  <w:style w:type="paragraph" w:styleId="ListParagraph">
    <w:name w:val="List Paragraph"/>
    <w:basedOn w:val="Normal"/>
    <w:uiPriority w:val="34"/>
    <w:unhideWhenUsed/>
    <w:qFormat/>
    <w:rsid w:val="0067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0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tin.trouillet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C4C1D-050F-4C0E-923D-C25B12A2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0</TotalTime>
  <Pages>2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Valentin TROUILLET</dc:creator>
  <cp:lastModifiedBy>TROUILLET Valentin (Externe)</cp:lastModifiedBy>
  <cp:revision>3</cp:revision>
  <dcterms:created xsi:type="dcterms:W3CDTF">2022-06-29T17:31:00Z</dcterms:created>
  <dcterms:modified xsi:type="dcterms:W3CDTF">2022-06-30T10:26:00Z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